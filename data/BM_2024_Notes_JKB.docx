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2024 Notes - JKB</w:t>
      </w:r>
    </w:p>
    <w:p>
      <w:r>
        <w:t>Brain dump on what we did, what worked and didn’t work, and ideas for improvements.</w:t>
      </w:r>
    </w:p>
    <w:p>
      <w:pPr>
        <w:pStyle w:val="Heading1"/>
      </w:pPr>
      <w:r>
        <w:t>BM 2024 Notes - JKB</w:t>
      </w:r>
    </w:p>
    <w:p>
      <w:r>
        <w:t>Brain dump on what we did, what worked and didn’t work, and ideas for improvements.</w:t>
      </w:r>
    </w:p>
    <w:p>
      <w:pPr>
        <w:pStyle w:val="Heading1"/>
      </w:pPr>
      <w:r>
        <w:t>Highlights</w:t>
      </w:r>
    </w:p>
    <w:p>
      <w:r>
        <w:t>- [ ]  Software stability. Chromatik was solid on both cars.</w:t>
      </w:r>
    </w:p>
    <w:p>
      <w:r>
        <w:t>- [ ]  Audio Stems was amazing and stable.</w:t>
      </w:r>
    </w:p>
    <w:p>
      <w:r>
        <w:t>- [ ]  Mothership is a REALLY nice folding table.</w:t>
      </w:r>
    </w:p>
    <w:p>
      <w:r>
        <w:t>- [ ]  New patterns are great.</w:t>
      </w:r>
    </w:p>
    <w:p>
      <w:r>
        <w:t>- [ ]  Director position was a great addition.</w:t>
      </w:r>
    </w:p>
    <w:p>
      <w:pPr>
        <w:pStyle w:val="Heading1"/>
      </w:pPr>
      <w:r>
        <w:t>Mothership Desk</w:t>
      </w:r>
    </w:p>
    <w:p>
      <w:r>
        <w:t>- [ ]  New desk is amazing and high end despite being a last minute add from Brian.</w:t>
      </w:r>
    </w:p>
    <w:p>
      <w:r>
        <w:t>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